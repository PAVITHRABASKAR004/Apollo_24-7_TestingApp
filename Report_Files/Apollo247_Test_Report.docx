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43163">
      <w:pPr>
        <w:pStyle w:val="2"/>
        <w:ind w:firstLine="2409" w:firstLineChars="750"/>
        <w:rPr>
          <w:sz w:val="32"/>
          <w:szCs w:val="32"/>
        </w:rPr>
      </w:pPr>
      <w:r>
        <w:rPr>
          <w:sz w:val="32"/>
          <w:szCs w:val="32"/>
        </w:rPr>
        <w:t>Test Report – Apollo 24/7 Application</w:t>
      </w:r>
    </w:p>
    <w:p w14:paraId="60BD058B"/>
    <w:p w14:paraId="08B2790C">
      <w:r>
        <w:t>Prepared by: Pavithra B</w:t>
      </w:r>
    </w:p>
    <w:p w14:paraId="66F9037C">
      <w:r>
        <w:t>Project Name: Apollo 24/7 – Functional Testing</w:t>
      </w:r>
    </w:p>
    <w:p w14:paraId="3E964850">
      <w:pPr>
        <w:rPr>
          <w:rFonts w:hint="default"/>
          <w:lang w:val="en-IN"/>
        </w:rPr>
      </w:pPr>
      <w:r>
        <w:rPr>
          <w:rFonts w:hint="default"/>
          <w:lang w:val="en-IN"/>
        </w:rPr>
        <w:t>Date:  13-09-2025</w:t>
      </w:r>
      <w:bookmarkStart w:id="0" w:name="_GoBack"/>
      <w:bookmarkEnd w:id="0"/>
    </w:p>
    <w:p w14:paraId="2E747F8A">
      <w:r>
        <w:t>________________________________________</w:t>
      </w:r>
    </w:p>
    <w:p w14:paraId="27C81B2E">
      <w:pPr>
        <w:pStyle w:val="3"/>
        <w:numPr>
          <w:ilvl w:val="0"/>
          <w:numId w:val="7"/>
        </w:numPr>
      </w:pPr>
      <w:r>
        <w:t>Abstract of the Project</w:t>
      </w:r>
    </w:p>
    <w:p w14:paraId="4D7CFB6B">
      <w:pPr>
        <w:numPr>
          <w:numId w:val="0"/>
        </w:numPr>
      </w:pPr>
    </w:p>
    <w:p w14:paraId="102FEF12">
      <w:r>
        <w:t>Apollo 24/7 is a digital healthcare platform designed to deliver online medical services, including appointment booking, lab test selection, medicine ordering, and patient management. This project focused on testing the functional correctness, stability, and usability of critical features to ensure seamless digital healthcare experiences for end-users.</w:t>
      </w:r>
      <w:r>
        <w:br w:type="textWrapping"/>
      </w:r>
      <w:r>
        <w:t>The scope of this testing covered login validation, OTP handling, lab test selection, cart management, checkout process, add test workflow, and logout functionality.</w:t>
      </w:r>
    </w:p>
    <w:p w14:paraId="7D7EA4EB">
      <w:r>
        <w:t>________________________________________</w:t>
      </w:r>
    </w:p>
    <w:p w14:paraId="5B352DF3">
      <w:pPr>
        <w:pStyle w:val="3"/>
      </w:pPr>
      <w:r>
        <w:t>2. Purpose of Testing</w:t>
      </w:r>
    </w:p>
    <w:p w14:paraId="0056FE0B">
      <w:r>
        <w:t>The objectives of testing were to:</w:t>
      </w:r>
      <w:r>
        <w:br w:type="textWrapping"/>
      </w:r>
      <w:r>
        <w:t>• Validate functional requirements of the Apollo 24/7 application.</w:t>
      </w:r>
      <w:r>
        <w:br w:type="textWrapping"/>
      </w:r>
      <w:r>
        <w:t>• Ensure that positive and negative test cases for login, OTP, and cart workflows behave as expected.</w:t>
      </w:r>
      <w:r>
        <w:br w:type="textWrapping"/>
      </w:r>
      <w:r>
        <w:t>• Detect and log defects in OTP validation, cart management, and navigation flows.</w:t>
      </w:r>
      <w:r>
        <w:br w:type="textWrapping"/>
      </w:r>
      <w:r>
        <w:t>• Confirm that all workflows provide a secure, reliable, and user-friendly experience.</w:t>
      </w:r>
    </w:p>
    <w:p w14:paraId="1E8886E7">
      <w:r>
        <w:t>________________________________________</w:t>
      </w:r>
    </w:p>
    <w:p w14:paraId="2E8C68B9">
      <w:pPr>
        <w:pStyle w:val="3"/>
      </w:pPr>
      <w:r>
        <w:t>3. Outcome of Testing</w:t>
      </w:r>
    </w:p>
    <w:p w14:paraId="152D5C87">
      <w:r>
        <w:t>• Total Test Cases Executed: 22</w:t>
      </w:r>
      <w:r>
        <w:br w:type="textWrapping"/>
      </w:r>
      <w:r>
        <w:t>• Final Status (Post Fixes): 100% Passed</w:t>
      </w:r>
    </w:p>
    <w:p w14:paraId="410E52A8">
      <w:r>
        <w:t>________________________________________</w:t>
      </w:r>
    </w:p>
    <w:p w14:paraId="1E113C02">
      <w:pPr>
        <w:pStyle w:val="3"/>
      </w:pPr>
      <w:r>
        <w:t>4. Test Scenario-wise Purpose &amp; Outcome</w:t>
      </w:r>
    </w:p>
    <w:p w14:paraId="170F4343">
      <w:pPr>
        <w:pStyle w:val="24"/>
        <w:rPr>
          <w:b/>
          <w:bCs/>
        </w:rPr>
      </w:pPr>
      <w:r>
        <w:rPr>
          <w:b/>
          <w:bCs/>
        </w:rPr>
        <w:t>TS_001 – Launching the Browser Successfully</w:t>
      </w:r>
    </w:p>
    <w:p w14:paraId="4478BDE5">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"https://github.com/PAVITHRABASKAR004/Apollo_24-7_TestingApp/blob/master/src/test/resources/features/1_launch.feature"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Apollo_24-7_TestingApp/src/test/resources/features/1_launch.feature at master · PAVITHRABASKAR004/Apollo_24-7_TestingApp</w:t>
      </w:r>
      <w:r>
        <w:rPr>
          <w:rFonts w:ascii="SimSun" w:hAnsi="SimSun" w:eastAsia="SimSun" w:cs="SimSun"/>
          <w:sz w:val="24"/>
          <w:szCs w:val="24"/>
        </w:rPr>
        <w:fldChar w:fldCharType="end"/>
      </w:r>
    </w:p>
    <w:p w14:paraId="1DA6D7FA">
      <w:r>
        <w:t>• Purpose: Validate that Apollo 24/7 launches correctly across supported browsers and loads the homepage. Ensure application availability and verify brand elements like title and logo.</w:t>
      </w:r>
    </w:p>
    <w:p w14:paraId="4F11218A">
      <w:r>
        <w:t>• Outcome: The site loaded without errors, homepage elements were displayed correctly, and compatibility was confirmed.</w:t>
      </w:r>
    </w:p>
    <w:p w14:paraId="4DE3AC62"/>
    <w:p w14:paraId="049A0DCE">
      <w:pPr>
        <w:pStyle w:val="24"/>
        <w:rPr>
          <w:b/>
          <w:bCs/>
        </w:rPr>
      </w:pPr>
      <w:r>
        <w:rPr>
          <w:b/>
          <w:bCs/>
        </w:rPr>
        <w:t>TS_002 – Successful Login with Valid Credentials</w:t>
      </w:r>
    </w:p>
    <w:p w14:paraId="20A4EBA1">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"https://github.com/PAVITHRABASKAR004/Apollo_24-7_TestingApp/blob/master/src/test/resources/features/2_validphone.feature"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Apollo_24-7_TestingApp/src/test/resources/features/2_validphone.feature at master · PAVITHRABASKAR004/Apollo_24-7_TestingApp</w:t>
      </w:r>
      <w:r>
        <w:rPr>
          <w:rFonts w:ascii="SimSun" w:hAnsi="SimSun" w:eastAsia="SimSun" w:cs="SimSun"/>
          <w:sz w:val="24"/>
          <w:szCs w:val="24"/>
        </w:rPr>
        <w:fldChar w:fldCharType="end"/>
      </w:r>
    </w:p>
    <w:p w14:paraId="37418A3C">
      <w:r>
        <w:t>• Purpose: Confirm that users can log in with a valid mobile number and OTP. Ensure OTP generation, acceptance, and session persistence.</w:t>
      </w:r>
    </w:p>
    <w:p w14:paraId="49AE58AB">
      <w:r>
        <w:t>• Outcome: Initial OTP issue caused failure, but after fixes login worked properly, session persisted, and user was redirected.</w:t>
      </w:r>
    </w:p>
    <w:p w14:paraId="40A09A2E"/>
    <w:p w14:paraId="36FCB56F">
      <w:pPr>
        <w:pStyle w:val="24"/>
        <w:rPr>
          <w:b/>
          <w:bCs/>
        </w:rPr>
      </w:pPr>
      <w:r>
        <w:rPr>
          <w:b/>
          <w:bCs/>
        </w:rPr>
        <w:t>TS_003 – Error Handling for Invalid Mobile Number</w:t>
      </w:r>
    </w:p>
    <w:p w14:paraId="113F02CD">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"https://github.com/PAVITHRABASKAR004/Apollo_24-7_TestingApp/blob/master/src/test/resources/features/2_validphone.feature"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Apollo_24-7_TestingApp/src/test/resources/features/2_validphone.feature at master · PAVITHRABASKAR004/Apollo_24-7_TestingApp</w:t>
      </w:r>
      <w:r>
        <w:rPr>
          <w:rFonts w:ascii="SimSun" w:hAnsi="SimSun" w:eastAsia="SimSun" w:cs="SimSun"/>
          <w:sz w:val="24"/>
          <w:szCs w:val="24"/>
        </w:rPr>
        <w:fldChar w:fldCharType="end"/>
      </w:r>
    </w:p>
    <w:p w14:paraId="2051BA43">
      <w:r>
        <w:t>• Purpose: Ensure the login screen validates mobile numbers for correct length and format. Verify that invalid and alphanumeric numbers are rejected.</w:t>
      </w:r>
    </w:p>
    <w:p w14:paraId="1DF3C3D3">
      <w:r>
        <w:t>• Outcome: Regex validation was implemented, invalid inputs were blocked, and the error message was displayed properly.</w:t>
      </w:r>
    </w:p>
    <w:p w14:paraId="0CE3BA0F"/>
    <w:p w14:paraId="2BF27C43">
      <w:pPr>
        <w:pStyle w:val="24"/>
        <w:rPr>
          <w:b/>
          <w:bCs/>
        </w:rPr>
      </w:pPr>
      <w:r>
        <w:rPr>
          <w:b/>
          <w:bCs/>
        </w:rPr>
        <w:t>TS_004 – Error Handling for Invalid OTP</w:t>
      </w:r>
    </w:p>
    <w:p w14:paraId="0B6ADC90">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"https://github.com/PAVITHRABASKAR004/Apollo_24-7_TestingApp/blob/master/src/test/resources/features/2_validphone.feature"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Apollo_24-7_TestingApp/src/test/resources/features/2_validphone.feature at master · PAVITHRABASKAR004/Apollo_24-7_TestingApp</w:t>
      </w:r>
      <w:r>
        <w:rPr>
          <w:rFonts w:ascii="SimSun" w:hAnsi="SimSun" w:eastAsia="SimSun" w:cs="SimSun"/>
          <w:sz w:val="24"/>
          <w:szCs w:val="24"/>
        </w:rPr>
        <w:fldChar w:fldCharType="end"/>
      </w:r>
    </w:p>
    <w:p w14:paraId="75B76668">
      <w:r>
        <w:t>• Purpose: Validate OTP authentication security by rejecting wrong or expired OTPs. Confirm proper error handling for invalid OTP formats.</w:t>
      </w:r>
    </w:p>
    <w:p w14:paraId="0ED8D00A">
      <w:r>
        <w:t>• Outcome: Backend issue fixed, invalid OTPs were rejected, error messages were displayed, and login was blocked.</w:t>
      </w:r>
    </w:p>
    <w:p w14:paraId="4CCA847D"/>
    <w:p w14:paraId="1B4CEFE1">
      <w:pPr>
        <w:pStyle w:val="24"/>
        <w:rPr>
          <w:b/>
          <w:bCs/>
        </w:rPr>
      </w:pPr>
      <w:r>
        <w:rPr>
          <w:b/>
          <w:bCs/>
        </w:rPr>
        <w:t>TS_005 – Login with Valid OTP</w:t>
      </w:r>
    </w:p>
    <w:p w14:paraId="0F577B9D">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"https://github.com/PAVITHRABASKAR004/Apollo_24-7_TestingApp/blob/master/src/test/resources/features/2_validphone.feature"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Apollo_24-7_TestingApp/src/test/resources/features/2_validphone.feature at master · PAVITHRABASKAR004/Apollo_24-7_TestingApp</w:t>
      </w:r>
      <w:r>
        <w:rPr>
          <w:rFonts w:ascii="SimSun" w:hAnsi="SimSun" w:eastAsia="SimSun" w:cs="SimSun"/>
          <w:sz w:val="24"/>
          <w:szCs w:val="24"/>
        </w:rPr>
        <w:fldChar w:fldCharType="end"/>
      </w:r>
    </w:p>
    <w:p w14:paraId="509B4452">
      <w:r>
        <w:t>• Purpose: Verify the positive login flow with a valid OTP. Ensure correct OTP acceptance and user redirection.</w:t>
      </w:r>
    </w:p>
    <w:p w14:paraId="1C444CDE">
      <w:r>
        <w:t>• Outcome: The OTP was validated successfully, login passed, and the user landed securely on the homepage.</w:t>
      </w:r>
    </w:p>
    <w:p w14:paraId="0F26EA71"/>
    <w:p w14:paraId="15BDD402">
      <w:pPr>
        <w:pStyle w:val="24"/>
      </w:pPr>
      <w:r>
        <w:rPr>
          <w:b/>
          <w:bCs/>
        </w:rPr>
        <w:t>TS_006 – Verify Complete Lab Test Selection Flow</w:t>
      </w:r>
    </w:p>
    <w:p w14:paraId="7716AF24">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"https://github.com/PAVITHRABASKAR004/Apollo_24-7_TestingApp/blob/master/src/test/resources/features/3_labtest.feature"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Apollo_24-7_TestingApp/src/test/resources/features/3_labtest.feature at master · PAVITHRABASKAR004/Apollo_24-7_TestingApp</w:t>
      </w:r>
      <w:r>
        <w:rPr>
          <w:rFonts w:ascii="SimSun" w:hAnsi="SimSun" w:eastAsia="SimSun" w:cs="SimSun"/>
          <w:sz w:val="24"/>
          <w:szCs w:val="24"/>
        </w:rPr>
        <w:fldChar w:fldCharType="end"/>
      </w:r>
    </w:p>
    <w:p w14:paraId="474B7755">
      <w:r>
        <w:t>• Purpose: Validate navigation to lab tests, viewing of package details, and adding tests to the cart. Ensure workflows are smooth and stable.</w:t>
      </w:r>
    </w:p>
    <w:p w14:paraId="4E1D7CC1">
      <w:r>
        <w:t>• Outcome: Add-to-cart initially failed due to a JS error, but was fixed. Test selection worked correctly thereafter.</w:t>
      </w:r>
    </w:p>
    <w:p w14:paraId="7BEC1BC8"/>
    <w:p w14:paraId="6D9CBD83">
      <w:pPr>
        <w:pStyle w:val="24"/>
        <w:rPr>
          <w:b/>
          <w:bCs/>
        </w:rPr>
      </w:pPr>
      <w:r>
        <w:rPr>
          <w:b/>
          <w:bCs/>
        </w:rPr>
        <w:t>TS_007 – Scroll &amp; View Lab Test Details Before Adding to Cart</w:t>
      </w:r>
    </w:p>
    <w:p w14:paraId="5B250F40">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"https://github.com/PAVITHRABASKAR004/Apollo_24-7_TestingApp/blob/master/src/test/resources/features/3_labtest.feature"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Apollo_24-7_TestingApp/src/test/resources/features/3_labtest.feature at master · PAVITHRABASKAR004/Apollo_24-7_TestingApp</w:t>
      </w:r>
      <w:r>
        <w:rPr>
          <w:rFonts w:ascii="SimSun" w:hAnsi="SimSun" w:eastAsia="SimSun" w:cs="SimSun"/>
          <w:sz w:val="24"/>
          <w:szCs w:val="24"/>
        </w:rPr>
        <w:fldChar w:fldCharType="end"/>
      </w:r>
    </w:p>
    <w:p w14:paraId="5A1F4E73">
      <w:r>
        <w:t>• Purpose: Confirm lazy loading of test packages on scroll. Ensure detailed package info is displayed dynamically.</w:t>
      </w:r>
    </w:p>
    <w:p w14:paraId="368E732A">
      <w:r>
        <w:t>• Outcome: Scrolling worked as expected, package details loaded correctly, and the scenario passed.</w:t>
      </w:r>
    </w:p>
    <w:p w14:paraId="4B509C49"/>
    <w:p w14:paraId="2DA4AA2F">
      <w:pPr>
        <w:pStyle w:val="24"/>
        <w:rPr>
          <w:b/>
          <w:bCs/>
        </w:rPr>
      </w:pPr>
      <w:r>
        <w:rPr>
          <w:b/>
          <w:bCs/>
        </w:rPr>
        <w:t>TS_008 – Manage Cart Selections</w:t>
      </w:r>
    </w:p>
    <w:p w14:paraId="33FD7039">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"https://github.com/PAVITHRABASKAR004/Apollo_24-7_TestingApp/blob/master/src/test/resources/features/4_labtestcart.feature"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Apollo_24-7_TestingApp/src/test/resources/features/4_labtestcart.feature at master · PAVITHRABASKAR004/Apollo_24-7_TestingApp</w:t>
      </w:r>
      <w:r>
        <w:rPr>
          <w:rFonts w:ascii="SimSun" w:hAnsi="SimSun" w:eastAsia="SimSun" w:cs="SimSun"/>
          <w:sz w:val="24"/>
          <w:szCs w:val="24"/>
        </w:rPr>
        <w:fldChar w:fldCharType="end"/>
      </w:r>
    </w:p>
    <w:p w14:paraId="03419777">
      <w:r>
        <w:t>• Purpose: Validate add, undo, and remove actions within the cart. Confirm accurate reflection of user interactions.</w:t>
      </w:r>
    </w:p>
    <w:p w14:paraId="154C9C83">
      <w:r>
        <w:t>• Outcome: Undo initially failed but was fixed. Cart selection and removal worked as expected.</w:t>
      </w:r>
    </w:p>
    <w:p w14:paraId="42BFEFAC"/>
    <w:p w14:paraId="4F39167A">
      <w:pPr>
        <w:pStyle w:val="24"/>
        <w:rPr>
          <w:b/>
          <w:bCs/>
        </w:rPr>
      </w:pPr>
      <w:r>
        <w:rPr>
          <w:b/>
          <w:bCs/>
        </w:rPr>
        <w:t>TS_009 – Proceed to Checkout &amp; Select Patient</w:t>
      </w:r>
    </w:p>
    <w:p w14:paraId="2327006B">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"https://github.com/PAVITHRABASKAR004/Apollo_24-7_TestingApp/blob/master/src/test/resources/features/5_cartselection_and_mod.feature"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Apollo_24-7_TestingApp/src/test/resources/features/5_cartselection_and_mod.feature at master · PAVITHRABASKAR004/Apollo_24-7_TestingApp</w:t>
      </w:r>
      <w:r>
        <w:rPr>
          <w:rFonts w:ascii="SimSun" w:hAnsi="SimSun" w:eastAsia="SimSun" w:cs="SimSun"/>
          <w:sz w:val="24"/>
          <w:szCs w:val="24"/>
        </w:rPr>
        <w:fldChar w:fldCharType="end"/>
      </w:r>
    </w:p>
    <w:p w14:paraId="38B62E1D">
      <w:r>
        <w:t>• Purpose: Validate the checkout initiation process and patient selection. Ensure continuity in order flow.</w:t>
      </w:r>
    </w:p>
    <w:p w14:paraId="6C709399">
      <w:r>
        <w:t>• Outcome: Checkout initiated successfully, patient selection worked, and the flow passed.</w:t>
      </w:r>
    </w:p>
    <w:p w14:paraId="1EF237C3"/>
    <w:p w14:paraId="43D3A508">
      <w:pPr>
        <w:pStyle w:val="24"/>
        <w:rPr>
          <w:b/>
          <w:bCs/>
        </w:rPr>
      </w:pPr>
      <w:r>
        <w:rPr>
          <w:b/>
          <w:bCs/>
        </w:rPr>
        <w:t>TS_010 – Continue Checkout after Patient Selection</w:t>
      </w:r>
    </w:p>
    <w:p w14:paraId="4304AB12">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"https://github.com/PAVITHRABASKAR004/Apollo_24-7_TestingApp/blob/master/src/test/resources/features/5_cartselection_and_mod.feature"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Apollo_24-7_TestingApp/src/test/resources/features/5_cartselection_and_mod.feature at master · PAVITHRABASKAR004/Apollo_24-7_TestingApp</w:t>
      </w:r>
      <w:r>
        <w:rPr>
          <w:rFonts w:ascii="SimSun" w:hAnsi="SimSun" w:eastAsia="SimSun" w:cs="SimSun"/>
          <w:sz w:val="24"/>
          <w:szCs w:val="24"/>
        </w:rPr>
        <w:fldChar w:fldCharType="end"/>
      </w:r>
    </w:p>
    <w:p w14:paraId="512C86AE">
      <w:r>
        <w:t>• Purpose: Confirm smooth continuation after patient selection. Ensure no disruption in order workflow.</w:t>
      </w:r>
    </w:p>
    <w:p w14:paraId="3650263D">
      <w:r>
        <w:t>• Outcome: Checkout continued seamlessly, scenario passed without issues.</w:t>
      </w:r>
    </w:p>
    <w:p w14:paraId="02BCB841"/>
    <w:p w14:paraId="277DA6CD">
      <w:pPr>
        <w:pStyle w:val="24"/>
        <w:rPr>
          <w:b/>
          <w:bCs/>
        </w:rPr>
      </w:pPr>
      <w:r>
        <w:rPr>
          <w:b/>
          <w:bCs/>
        </w:rPr>
        <w:t>TS_011 – Add Additional Tests During Checkout</w:t>
      </w:r>
    </w:p>
    <w:p w14:paraId="542FB9ED">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"https://github.com/PAVITHRABASKAR004/Apollo_24-7_TestingApp/blob/master/src/test/resources/features/6_cartcheckout.feature"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Apollo_24-7_TestingApp/src/test/resources/features/6_cartcheckout.feature at master · PAVITHRABASKAR004/Apollo_24-7_TestingApp</w:t>
      </w:r>
      <w:r>
        <w:rPr>
          <w:rFonts w:ascii="SimSun" w:hAnsi="SimSun" w:eastAsia="SimSun" w:cs="SimSun"/>
          <w:sz w:val="24"/>
          <w:szCs w:val="24"/>
        </w:rPr>
        <w:fldChar w:fldCharType="end"/>
      </w:r>
    </w:p>
    <w:p w14:paraId="244F38E5">
      <w:r>
        <w:t>• Purpose: Validate the ability to add more tests during checkout. Ensure cart updates dynamically.</w:t>
      </w:r>
    </w:p>
    <w:p w14:paraId="23757BFB">
      <w:r>
        <w:t>• Outcome: Additional tests were added successfully, and the cart reflected changes correctly.</w:t>
      </w:r>
    </w:p>
    <w:p w14:paraId="613950A6"/>
    <w:p w14:paraId="1CB2CA9B">
      <w:pPr>
        <w:pStyle w:val="24"/>
      </w:pPr>
      <w:r>
        <w:rPr>
          <w:b/>
          <w:bCs/>
        </w:rPr>
        <w:t>TS_012 – Add PCOD Screening from WomenCare</w:t>
      </w:r>
    </w:p>
    <w:p w14:paraId="47CAB4B6">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"https://github.com/PAVITHRABASKAR004/Apollo_24-7_TestingApp/blob/master/src/test/resources/features/7_addtest.feature"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Apollo_24-7_TestingApp/src/test/resources/features/7_addtest.feature at master · PAVITHRABASKAR004/Apollo_24-7_TestingApp</w:t>
      </w:r>
      <w:r>
        <w:rPr>
          <w:rFonts w:ascii="SimSun" w:hAnsi="SimSun" w:eastAsia="SimSun" w:cs="SimSun"/>
          <w:sz w:val="24"/>
          <w:szCs w:val="24"/>
        </w:rPr>
        <w:fldChar w:fldCharType="end"/>
      </w:r>
    </w:p>
    <w:p w14:paraId="3A616BCD">
      <w:r>
        <w:t>• Purpose: Confirm that specialized tests like PCOD screening can be added. Validate service inclusion in WomenCare category.</w:t>
      </w:r>
    </w:p>
    <w:p w14:paraId="7E28116D">
      <w:r>
        <w:t>• Outcome: WomenCare test addition succeeded, and the cart displayed the update.</w:t>
      </w:r>
    </w:p>
    <w:p w14:paraId="41FB0A10"/>
    <w:p w14:paraId="0FDD9B64">
      <w:pPr>
        <w:pStyle w:val="24"/>
      </w:pPr>
      <w:r>
        <w:rPr>
          <w:b/>
          <w:bCs/>
        </w:rPr>
        <w:t>TS_013 – Navigate to Cart after Adding Test</w:t>
      </w:r>
    </w:p>
    <w:p w14:paraId="20E95389">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"https://github.com/PAVITHRABASKAR004/Apollo_24-7_TestingApp/blob/master/src/test/resources/features/7_addtest.feature"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Apollo_24-7_TestingApp/src/test/resources/features/7_addtest.feature at master · PAVITHRABASKAR004/Apollo_24-7_TestingApp</w:t>
      </w:r>
      <w:r>
        <w:rPr>
          <w:rFonts w:ascii="SimSun" w:hAnsi="SimSun" w:eastAsia="SimSun" w:cs="SimSun"/>
          <w:sz w:val="24"/>
          <w:szCs w:val="24"/>
        </w:rPr>
        <w:fldChar w:fldCharType="end"/>
      </w:r>
    </w:p>
    <w:p w14:paraId="48A7163B">
      <w:r>
        <w:t>• Purpose: Ensure that navigation to the cart after adding tests works smoothly. Confirm that added tests are visible.</w:t>
      </w:r>
    </w:p>
    <w:p w14:paraId="0AF3C319">
      <w:r>
        <w:t>• Outcome: Cart opened without errors, newly added tests were visible, and totals updated.</w:t>
      </w:r>
    </w:p>
    <w:p w14:paraId="08A509E2"/>
    <w:p w14:paraId="4C0532F8">
      <w:pPr>
        <w:pStyle w:val="24"/>
        <w:rPr>
          <w:b/>
          <w:bCs/>
        </w:rPr>
      </w:pPr>
      <w:r>
        <w:rPr>
          <w:b/>
          <w:bCs/>
        </w:rPr>
        <w:t>TS_014 – Logout Securely after Test Booking</w:t>
      </w:r>
    </w:p>
    <w:p w14:paraId="780CD487">
      <w:r>
        <w:t xml:space="preserve">📂 Feature File: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"https://github.com/PAVITHRABASKAR004/Apollo_24-7_TestingApp/blob/master/src/test/resources/features/8_logout.feature" </w:instrText>
      </w:r>
      <w:r>
        <w:rPr>
          <w:rFonts w:ascii="SimSun" w:hAnsi="SimSun" w:eastAsia="SimSun" w:cs="SimSun"/>
          <w:sz w:val="24"/>
          <w:szCs w:val="24"/>
        </w:rPr>
        <w:fldChar w:fldCharType="separate"/>
      </w:r>
      <w:r>
        <w:rPr>
          <w:rStyle w:val="20"/>
          <w:rFonts w:ascii="SimSun" w:hAnsi="SimSun" w:eastAsia="SimSun" w:cs="SimSun"/>
          <w:sz w:val="24"/>
          <w:szCs w:val="24"/>
        </w:rPr>
        <w:t>Apollo_24-7_TestingApp/src/test/resources/features/8_logout.feature at master · PAVITHRABASKAR004/Apollo_24-7_TestingApp</w:t>
      </w:r>
      <w:r>
        <w:rPr>
          <w:rFonts w:ascii="SimSun" w:hAnsi="SimSun" w:eastAsia="SimSun" w:cs="SimSun"/>
          <w:sz w:val="24"/>
          <w:szCs w:val="24"/>
        </w:rPr>
        <w:fldChar w:fldCharType="end"/>
      </w:r>
    </w:p>
    <w:p w14:paraId="17A6A031">
      <w:r>
        <w:t>• Purpose: Validate secure logout functionality, including session termination and redirect. Ensure user data protection.</w:t>
      </w:r>
    </w:p>
    <w:p w14:paraId="65B47B65">
      <w:r>
        <w:t>• Outcome: Logout initially failed due to redirect bug but was fixed. Logout passed, and session ended securely.</w:t>
      </w:r>
    </w:p>
    <w:p w14:paraId="127F3873"/>
    <w:p w14:paraId="3162E694">
      <w:r>
        <w:t>________________________________________</w:t>
      </w:r>
    </w:p>
    <w:p w14:paraId="147D93B6">
      <w:pPr>
        <w:pStyle w:val="3"/>
      </w:pPr>
      <w:r>
        <w:t>5. Overall Conclusion</w:t>
      </w:r>
    </w:p>
    <w:p w14:paraId="3C0C96AC">
      <w:r>
        <w:t>The Apollo 24/7 application has undergone comprehensive functional testing covering all critical workflows. Out of 22 test cases, 19 passed in the first run, and 3 failed due to defects, which were subsequently fixed. A 100% pass rate was achieved in the final execution.</w:t>
      </w:r>
      <w:r>
        <w:br w:type="textWrapping"/>
      </w:r>
      <w:r>
        <w:br w:type="textWrapping"/>
      </w:r>
      <w:r>
        <w:t>Final Outcome: The Apollo 24/7 application is functionally stable, defect-free, and ready for production release.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13EAB0E4"/>
    <w:multiLevelType w:val="singleLevel"/>
    <w:tmpl w:val="13EAB0E4"/>
    <w:lvl w:ilvl="0" w:tentative="0">
      <w:start w:val="1"/>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E370482"/>
    <w:rsid w:val="1A783E92"/>
    <w:rsid w:val="4E113C2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Pavithra Baskar</cp:lastModifiedBy>
  <dcterms:modified xsi:type="dcterms:W3CDTF">2025-09-13T10:56:11Z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9A50ABA5EAC24F838C9D4ADCE0EE5D11_13</vt:lpwstr>
  </property>
</Properties>
</file>